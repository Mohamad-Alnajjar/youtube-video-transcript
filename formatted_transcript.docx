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はい、今日も</w:t>
        <w:br/>
        <w:br/>
        <w:t>- Mikuさんに来てもらいました</w:t>
        <w:br/>
        <w:br/>
        <w:t>- 今から、私と Mikuさんは</w:t>
        <w:br/>
        <w:br/>
        <w:t>- もう、友達になったので</w:t>
        <w:br/>
        <w:br/>
        <w:t>- 変な説明だけど</w:t>
        <w:br/>
        <w:br/>
        <w:t>- タメ口のエピソードになります</w:t>
        <w:br/>
        <w:br/>
        <w:t>- オッケー</w:t>
        <w:br/>
        <w:br/>
        <w:t>- 何だっけ？</w:t>
        <w:br/>
        <w:br/>
        <w:t>- 怖いものとかある？</w:t>
        <w:br/>
        <w:br/>
        <w:t>- 怖いもの？</w:t>
        <w:br/>
        <w:br/>
        <w:t>- 私、結構チキンだから</w:t>
        <w:br/>
        <w:br/>
        <w:t>- 結構、怖がりだと思う</w:t>
        <w:br/>
        <w:br/>
        <w:t>- 子供の頃から怖がりだと思う</w:t>
        <w:br/>
        <w:br/>
        <w:t>- 例えば？</w:t>
        <w:br/>
        <w:br/>
        <w:t>- 子供の頃、めっちゃ怖かったのは</w:t>
        <w:br/>
        <w:br/>
        <w:t>- お化け</w:t>
        <w:br/>
        <w:br/>
        <w:t>- お化け、見えなかったけど</w:t>
        <w:br/>
        <w:br/>
        <w:t>- 1人でお風呂入る時に</w:t>
        <w:br/>
        <w:br/>
        <w:t>- お風呂の壁の柄が</w:t>
        <w:br/>
        <w:br/>
        <w:t>- ちょっと大理石みたいな</w:t>
        <w:br/>
        <w:br/>
        <w:t>- プラスチックの大理石の柄だったのね</w:t>
        <w:br/>
        <w:br/>
        <w:t>- 「プラスチック」の「大理石の柄」なんだ？</w:t>
        <w:br/>
        <w:br/>
        <w:t>- うん、大理石の柄</w:t>
        <w:br/>
        <w:br/>
        <w:t>- で、その柄がもう全部</w:t>
        <w:br/>
        <w:br/>
        <w:t>- 顔に見えちゃって</w:t>
        <w:br/>
        <w:br/>
        <w:t>- え？ こっわ！</w:t>
        <w:br/>
        <w:br/>
        <w:t>- だから、私のせいで</w:t>
        <w:br/>
        <w:br/>
        <w:t>- お母さんは（私が）子供の頃ね</w:t>
        <w:br/>
        <w:br/>
        <w:t>- ポケモンパンを</w:t>
        <w:br/>
        <w:br/>
        <w:t>- いつも買ってきてくれて</w:t>
        <w:br/>
        <w:br/>
        <w:t>- ポケモンパン買うと</w:t>
        <w:br/>
        <w:br/>
        <w:t>- ポケモンシール付いてるじゃん？</w:t>
        <w:br/>
        <w:br/>
        <w:t>- そのシールを、壁に貼って</w:t>
        <w:br/>
        <w:br/>
        <w:t>- お風呂場は、ポケモンだらけだった</w:t>
        <w:br/>
        <w:br/>
        <w:t>- えー、かわいい</w:t>
        <w:br/>
        <w:br/>
        <w:t>- 工夫してくれたんだね、お母さんが</w:t>
        <w:br/>
        <w:br/>
        <w:t>- そう</w:t>
        <w:br/>
        <w:br/>
        <w:t>- 怖くないように？</w:t>
        <w:br/>
        <w:br/>
        <w:t>- そう、それぐらい結構ビビりで</w:t>
        <w:br/>
        <w:br/>
        <w:t>- 夜 1人で、お風呂に入れなかった</w:t>
        <w:br/>
        <w:br/>
        <w:t>- へぇー、そっか</w:t>
        <w:br/>
        <w:br/>
        <w:t>- 今も大理石見ると、人の顔に見える？</w:t>
        <w:br/>
        <w:br/>
        <w:t>- でも私、何か見ると</w:t>
        <w:br/>
        <w:br/>
        <w:t>- 雲とか見ても</w:t>
        <w:br/>
        <w:br/>
        <w:t>- なんか、形が見えてくるんだよね</w:t>
        <w:br/>
        <w:br/>
        <w:t>- へぇ～</w:t>
        <w:br/>
        <w:br/>
        <w:t>- だから</w:t>
        <w:br/>
        <w:br/>
        <w:t>- ちょっと想像力が、なんか...</w:t>
        <w:br/>
        <w:br/>
        <w:t>- そこは、あんまり</w:t>
        <w:br/>
        <w:br/>
        <w:t>- 想像力いらないんだけど</w:t>
        <w:br/>
        <w:br/>
        <w:t>- はははは！</w:t>
        <w:br/>
        <w:br/>
        <w:t>- 想像力があるのか、わかんないけど</w:t>
        <w:br/>
        <w:br/>
        <w:t>- 見えてくるんですよね、顔が</w:t>
        <w:br/>
        <w:br/>
        <w:t>- 顔が？</w:t>
        <w:br/>
        <w:br/>
        <w:t>- 別に、きれいなものが</w:t>
        <w:br/>
        <w:br/>
        <w:t>- 見えるとかじゃなくて</w:t>
        <w:br/>
        <w:br/>
        <w:t>- なんか、パターン見ると</w:t>
        <w:br/>
        <w:br/>
        <w:t>- 顔に見えてくることがあるの</w:t>
        <w:br/>
        <w:br/>
        <w:t>- （そういうこと）ない？</w:t>
        <w:br/>
        <w:br/>
        <w:t>- まぁ、あるっちゃある</w:t>
        <w:br/>
        <w:br/>
        <w:t>- けど、いつもじゃない</w:t>
        <w:br/>
        <w:br/>
        <w:t>- なんかそれが、ちょっとお化けに</w:t>
        <w:br/>
        <w:br/>
        <w:t>- 見えてたのね、子供の頃は</w:t>
        <w:br/>
        <w:br/>
        <w:t>- なるほど、へぇ</w:t>
        <w:br/>
        <w:br/>
        <w:t>- 自分で「想像力豊か」とか 笑</w:t>
        <w:br/>
        <w:br/>
        <w:t>- ははは</w:t>
        <w:br/>
        <w:br/>
        <w:t>- 自分で自分のこと言ってるけど</w:t>
        <w:br/>
        <w:br/>
        <w:t>- 子供はね、想像力豊かだから</w:t>
        <w:br/>
        <w:br/>
        <w:t>- 今は、そんなことないけど</w:t>
        <w:br/>
        <w:br/>
        <w:t>- 子供の頃は、それも怖かったし</w:t>
        <w:br/>
        <w:br/>
        <w:t>- あとは、サンタさんも怖かったし</w:t>
        <w:br/>
        <w:br/>
        <w:t>- あー、言ってたね「サンタさん」</w:t>
        <w:br/>
        <w:br/>
        <w:t>- どうして、サンタさんが怖い？</w:t>
        <w:br/>
        <w:br/>
        <w:t>- なんか気持ち悪くない？</w:t>
        <w:br/>
        <w:br/>
        <w:t>- でも、サンタさんって</w:t>
        <w:br/>
        <w:br/>
        <w:t>- おじさんだもんね</w:t>
        <w:br/>
        <w:br/>
        <w:t>- でも、着ぐるみ着てたじゃん？</w:t>
        <w:br/>
        <w:br/>
        <w:t>- 着ぐるみ系は、無理だった</w:t>
        <w:br/>
        <w:br/>
        <w:t>- 遊園地とか行っても</w:t>
        <w:br/>
        <w:br/>
        <w:t>- キャラクターいるじゃん？</w:t>
        <w:br/>
        <w:br/>
        <w:t>- 今だったら、多分</w:t>
        <w:br/>
        <w:br/>
        <w:t>- ゆるキャラとかもいるけど</w:t>
        <w:br/>
        <w:br/>
        <w:t>- ああいうキャラクター、全部怖かった</w:t>
        <w:br/>
        <w:br/>
        <w:t>- ミッキーとかも？</w:t>
        <w:br/>
        <w:br/>
        <w:t>- ミッキーは好きだった</w:t>
        <w:br/>
        <w:br/>
        <w:t>- 何でやねん 笑！（関西弁）</w:t>
        <w:br/>
        <w:br/>
        <w:t>- ミッキーは、好きだったけど</w:t>
        <w:br/>
        <w:br/>
        <w:t>- それ以外、結構怖かったかな</w:t>
        <w:br/>
        <w:br/>
        <w:t>- ま、それは子供の頃（の話で）</w:t>
        <w:br/>
        <w:br/>
        <w:t>- 今、怖いもの...</w:t>
        <w:br/>
        <w:br/>
        <w:t>- （例えば）虫とか</w:t>
        <w:br/>
        <w:br/>
        <w:t>- あ、そうだね</w:t>
        <w:br/>
        <w:br/>
        <w:t>- （それで言うなら）蛇</w:t>
        <w:br/>
        <w:br/>
        <w:t>- 蛇？</w:t>
        <w:br/>
        <w:br/>
        <w:t>- よく私たち、自然のところに</w:t>
        <w:br/>
        <w:br/>
        <w:t>- 一緒に行くんだけど</w:t>
        <w:br/>
        <w:br/>
        <w:t>- その時に、みくがいつも</w:t>
        <w:br/>
        <w:br/>
        <w:t>- 「ここ、蛇いそう！」</w:t>
        <w:br/>
        <w:br/>
        <w:t>- って、いっつも言ってて</w:t>
        <w:br/>
        <w:br/>
        <w:t>- 確かに、言ってるわ</w:t>
        <w:br/>
        <w:br/>
        <w:t>- 「めっちゃ、恐れてるな」って</w:t>
        <w:br/>
        <w:br/>
        <w:t>- 「怖がってるなー」と思って</w:t>
        <w:br/>
        <w:br/>
        <w:t>- なんで？</w:t>
        <w:br/>
        <w:br/>
        <w:t>- わかんない</w:t>
        <w:br/>
        <w:br/>
        <w:t>- 自分では、あんまり気づかなかったけど</w:t>
        <w:br/>
        <w:br/>
        <w:t>- さゆりに今日、言われて</w:t>
        <w:br/>
        <w:br/>
        <w:t>- 「あー、確かに、私いつも</w:t>
        <w:br/>
        <w:br/>
        <w:t>- 『ここ蛇いそう、蛇いそう』</w:t>
        <w:br/>
        <w:br/>
        <w:t>- って言ってるわ」と思って</w:t>
        <w:br/>
        <w:br/>
        <w:t>- 蛇、怖いんだ？</w:t>
        <w:br/>
        <w:br/>
        <w:t>- 蛇、怖くない？</w:t>
        <w:br/>
        <w:br/>
        <w:t>- まぁ、怖い...</w:t>
        <w:br/>
        <w:br/>
        <w:t>- いや私、実は、蛇巻いたことあって</w:t>
        <w:br/>
        <w:br/>
        <w:t>- 言ったっけ？</w:t>
        <w:br/>
        <w:br/>
        <w:t>- はははは</w:t>
        <w:br/>
        <w:br/>
        <w:t>- 知らないよー</w:t>
        <w:br/>
        <w:br/>
        <w:t>- 蛇（を）アクセサリーみたいにして</w:t>
        <w:br/>
        <w:br/>
        <w:t>- 蛇と日光浴をするバイト</w:t>
        <w:br/>
        <w:br/>
        <w:t>- みたいなこと、したことあって</w:t>
        <w:br/>
        <w:br/>
        <w:t>- もぉ、何のバイトしてんのぉ～？</w:t>
        <w:br/>
        <w:br/>
        <w:t>- クセ強いバイトしすぎ</w:t>
        <w:br/>
        <w:br/>
        <w:t>- おもしろ</w:t>
        <w:br/>
        <w:br/>
        <w:t>- 太陽の光を浴びることを</w:t>
        <w:br/>
        <w:br/>
        <w:t>- 「日光浴」っていうんだけど</w:t>
        <w:br/>
        <w:br/>
        <w:t>- 蛇もね、太陽が必要な蛇がいるから</w:t>
        <w:br/>
        <w:br/>
        <w:t>- 動物園で、インターンかな？</w:t>
        <w:br/>
        <w:br/>
        <w:t>- インターンしてた時に</w:t>
        <w:br/>
        <w:br/>
        <w:t>- それをやった</w:t>
        <w:br/>
        <w:br/>
        <w:t>- 日本で？</w:t>
        <w:br/>
        <w:br/>
        <w:t>- オーストラリア</w:t>
        <w:br/>
        <w:br/>
        <w:t>- すごいね～！</w:t>
        <w:br/>
        <w:br/>
        <w:t>- 私、怖いな</w:t>
        <w:br/>
        <w:br/>
        <w:t>- 蛇とか...</w:t>
        <w:br/>
        <w:br/>
        <w:t>- 蜂も怖いね</w:t>
        <w:br/>
        <w:br/>
        <w:t>- あー、蜂はね、命に関わる</w:t>
        <w:br/>
        <w:br/>
        <w:t>- 蜂は、みんな怖いんじゃない？</w:t>
        <w:br/>
        <w:br/>
        <w:t>- うん</w:t>
        <w:br/>
        <w:br/>
        <w:t>- でも、針はどう？ 蜂みたいな</w:t>
        <w:br/>
        <w:br/>
        <w:t>- 蜂もそうだけど</w:t>
        <w:br/>
        <w:br/>
        <w:t>- 針</w:t>
        <w:br/>
        <w:br/>
        <w:t>- （例えば）注射は？</w:t>
        <w:br/>
        <w:br/>
        <w:t>- 注射、全然大丈夫</w:t>
        <w:br/>
        <w:br/>
        <w:t>- えぇ？ 私、めっちゃ嫌だ</w:t>
        <w:br/>
        <w:br/>
        <w:t>- でも私、赤ちゃん並みに血管細いの</w:t>
        <w:br/>
        <w:br/>
        <w:t>- あ、そうなんだ？</w:t>
        <w:br/>
        <w:br/>
        <w:t>- だから、いつも（注射で）ミスされる</w:t>
        <w:br/>
        <w:br/>
        <w:t>- で、何回もブスブス刺される</w:t>
        <w:br/>
        <w:br/>
        <w:t>- うわ、最悪...</w:t>
        <w:br/>
        <w:br/>
        <w:t>- それでも嫌いじゃないんだ？</w:t>
        <w:br/>
        <w:br/>
        <w:t>- それでも別に、嫌いではない</w:t>
        <w:br/>
        <w:br/>
        <w:t>- 「はい、どうぞ」みたいな</w:t>
        <w:br/>
        <w:br/>
        <w:t>- 採血とかも「うぅ...」</w:t>
        <w:br/>
        <w:br/>
        <w:t>- ってなって、もう何も...</w:t>
        <w:br/>
        <w:br/>
        <w:t>- 採血される時に、気絶する人いるよ</w:t>
        <w:br/>
        <w:br/>
        <w:t>- あ、いるいるいる</w:t>
        <w:br/>
        <w:br/>
        <w:t>- 「（血を）吸われる感覚が、気持ち悪い」</w:t>
        <w:br/>
        <w:br/>
        <w:t>- って言って</w:t>
        <w:br/>
        <w:br/>
        <w:t>- 「ひゅ～」ってこう（倒れちゃう）</w:t>
        <w:br/>
        <w:br/>
        <w:t>- （ちなみに）「採血」っていうのは</w:t>
        <w:br/>
        <w:br/>
        <w:t>- 血を抜くこと</w:t>
        <w:br/>
        <w:br/>
        <w:t>- （つまり）血を採ることです</w:t>
        <w:br/>
        <w:br/>
        <w:t>- それは、全然大丈夫</w:t>
        <w:br/>
        <w:br/>
        <w:t>- 痛みには結構、強いかもしれない</w:t>
        <w:br/>
        <w:br/>
        <w:t>- へぇー、そっか</w:t>
        <w:br/>
        <w:br/>
        <w:t>- じゃ、高いとことかは？</w:t>
        <w:br/>
        <w:br/>
        <w:t>- 高いところ（が）苦手な人のことを</w:t>
        <w:br/>
        <w:br/>
        <w:t>- 「高所恐怖症」っていうよね？</w:t>
        <w:br/>
        <w:br/>
        <w:t>- うん、うん、うん</w:t>
        <w:br/>
        <w:br/>
        <w:t>- そうだねぇ...</w:t>
        <w:br/>
        <w:br/>
        <w:t>- 高いところは、大丈夫？</w:t>
        <w:br/>
        <w:br/>
        <w:t>- まぁ、そこまでかな（苦手じゃない）</w:t>
        <w:br/>
        <w:br/>
        <w:t>- 狭いとこは？</w:t>
        <w:br/>
        <w:br/>
        <w:t>- 狭いとこも、大丈夫かな</w:t>
        <w:br/>
        <w:br/>
        <w:t>- 閉所恐怖症（ではない？）</w:t>
        <w:br/>
        <w:br/>
        <w:t>- 閉所恐怖症ではないかな</w:t>
        <w:br/>
        <w:br/>
        <w:t>- どっちかというと</w:t>
        <w:br/>
        <w:br/>
        <w:t>- 狭いところも、好きかもしれない</w:t>
        <w:br/>
        <w:br/>
        <w:t>- 「すみっコぐらし　みく」？</w:t>
        <w:br/>
        <w:br/>
        <w:t>- 「すみっコぐらし　みく」</w:t>
        <w:br/>
        <w:br/>
        <w:t>- はははは</w:t>
        <w:br/>
        <w:br/>
        <w:t>- あんまり... なんだろうな</w:t>
        <w:br/>
        <w:br/>
        <w:t>- 怖いこと...</w:t>
        <w:br/>
        <w:br/>
        <w:t>- でも、運転できないというか</w:t>
        <w:br/>
        <w:br/>
        <w:t>- 運転したことないね、私</w:t>
        <w:br/>
        <w:br/>
        <w:t>- あ、そっかそっか、そうだね</w:t>
        <w:br/>
        <w:br/>
        <w:t>- 免許も持ってない</w:t>
        <w:br/>
        <w:br/>
        <w:t>- 運転したことないんだけど</w:t>
        <w:br/>
        <w:br/>
        <w:t>- その理由は、やっぱり「怖いから」</w:t>
        <w:br/>
        <w:br/>
        <w:t>- わかる、めっちゃわかる</w:t>
        <w:br/>
        <w:br/>
        <w:t>- 怖い</w:t>
        <w:br/>
        <w:br/>
        <w:t>- 私、そういう（運転とかは）</w:t>
        <w:br/>
        <w:br/>
        <w:t>- パニックに、なりがちだから</w:t>
        <w:br/>
        <w:br/>
        <w:t>- そういう、瞬時の判断が必要な時</w:t>
        <w:br/>
        <w:br/>
        <w:t>- その瞬間に、判断しなきゃいけない時に</w:t>
        <w:br/>
        <w:br/>
        <w:t>- 冷静になれないかも</w:t>
        <w:br/>
        <w:br/>
        <w:t>- 冷静になれる人、いるじゃん？</w:t>
        <w:br/>
        <w:br/>
        <w:t>- ほとんどの人が、運転してるから</w:t>
        <w:br/>
        <w:br/>
        <w:t>- そうだよね、できるんだよね？ みんな</w:t>
        <w:br/>
        <w:br/>
        <w:t>- まあ、頑張ればできると思うけど</w:t>
        <w:br/>
        <w:br/>
        <w:t>- やりたくない</w:t>
        <w:br/>
        <w:br/>
        <w:t>- 確かに、わかるよ</w:t>
        <w:br/>
        <w:br/>
        <w:t>- 私、パニックになって</w:t>
        <w:br/>
        <w:br/>
        <w:t>- 突き進みそうだから</w:t>
        <w:br/>
        <w:br/>
        <w:t>- 怖いんだよね</w:t>
        <w:br/>
        <w:br/>
        <w:t>- 人、轢きそう</w:t>
        <w:br/>
        <w:br/>
        <w:t>- 本当にそれ！</w:t>
        <w:br/>
        <w:br/>
        <w:t>- 自分が、怪我するのは</w:t>
        <w:br/>
        <w:br/>
        <w:t>- どうでもいいというか</w:t>
        <w:br/>
        <w:br/>
        <w:t>- あんまり気にしないんだけど</w:t>
        <w:br/>
        <w:br/>
        <w:t>- 人の命を奪いそうで</w:t>
        <w:br/>
        <w:br/>
        <w:t>- 自分が運転すると</w:t>
        <w:br/>
        <w:br/>
        <w:t>- ゴーカートでも</w:t>
        <w:br/>
        <w:br/>
        <w:t>- 「バーンッ！」って、当たって</w:t>
        <w:br/>
        <w:br/>
        <w:t>- むち打ちになって</w:t>
        <w:br/>
        <w:br/>
        <w:t>- 怪我しちゃったから</w:t>
        <w:br/>
        <w:br/>
        <w:t>- 運転は、苦手なんですよ</w:t>
        <w:br/>
        <w:br/>
        <w:t>- 一応、免許持ってるけど</w:t>
        <w:br/>
        <w:br/>
        <w:t>- 「ちょっと 1回、やってみようかなー？」</w:t>
        <w:br/>
        <w:br/>
        <w:t>- って思ったんだけど</w:t>
        <w:br/>
        <w:br/>
        <w:t>- でも、なんか、踏み切れなくて</w:t>
        <w:br/>
        <w:br/>
        <w:t>- 怖いんだよね</w:t>
        <w:br/>
        <w:br/>
        <w:t>- でも、行動範囲は、絶対にね</w:t>
        <w:br/>
        <w:br/>
        <w:t>- 広がるよね</w:t>
        <w:br/>
        <w:br/>
        <w:t>- そう、そうだね</w:t>
        <w:br/>
        <w:br/>
        <w:t>- それぐらいかな？</w:t>
        <w:br/>
        <w:br/>
        <w:t>- 何か、ありますか？ 怖いこと</w:t>
        <w:br/>
        <w:br/>
        <w:t>- 私が、1番怖いのは</w:t>
        <w:br/>
        <w:br/>
        <w:t>- 老化が怖い</w:t>
        <w:br/>
        <w:br/>
        <w:t>- 年を取るのが怖い</w:t>
        <w:br/>
        <w:br/>
        <w:t>- あ、そういうことね</w:t>
        <w:br/>
        <w:br/>
        <w:t>- これって、英語って一緒？ 違う？</w:t>
        <w:br/>
        <w:br/>
        <w:t>- でも「老化」だから "Aging" かな？</w:t>
        <w:br/>
        <w:br/>
        <w:t>- エイジング (Aging) が、怖い</w:t>
        <w:br/>
        <w:br/>
        <w:t>- 英語でも同じ概念か、「怖い」は</w:t>
        <w:br/>
        <w:br/>
        <w:t>- "I'm scared of aging." かな？</w:t>
        <w:br/>
        <w:br/>
        <w:t>- じゃあ（概念は）一緒か</w:t>
        <w:br/>
        <w:br/>
        <w:t>- 老化、怖いね</w:t>
        <w:br/>
        <w:br/>
        <w:t>- いつから、そう思い始めた？</w:t>
        <w:br/>
        <w:br/>
        <w:t>- ここ数年で、なんか体力が...</w:t>
        <w:br/>
        <w:br/>
        <w:t>- 体力が落ちたというか</w:t>
        <w:br/>
        <w:br/>
        <w:t>- ちょっと、疲れやすくなったのと</w:t>
        <w:br/>
        <w:br/>
        <w:t>- あと、何か運動とかした後に</w:t>
        <w:br/>
        <w:br/>
        <w:t>- 疲れが抜けない</w:t>
        <w:br/>
        <w:br/>
        <w:t>- わかる</w:t>
        <w:br/>
        <w:br/>
        <w:t>- 将来ね、体が動かなくなるのかな</w:t>
        <w:br/>
        <w:br/>
        <w:t>- って思うと</w:t>
        <w:br/>
        <w:br/>
        <w:t>- 怖いな</w:t>
        <w:br/>
        <w:br/>
        <w:t>- 怖いね</w:t>
        <w:br/>
        <w:br/>
        <w:t>- だから今ね、私たちは</w:t>
        <w:br/>
        <w:br/>
        <w:t>- 筋トレをしたり</w:t>
        <w:br/>
        <w:br/>
        <w:t>- ボクシングしたり</w:t>
        <w:br/>
        <w:br/>
        <w:t>- ハイキングしたり</w:t>
        <w:br/>
        <w:br/>
        <w:t>- パーソナルトレーニング行ったり</w:t>
        <w:br/>
        <w:br/>
        <w:t>- してますね</w:t>
        <w:br/>
        <w:br/>
        <w:t>- 確かに、ちょっと怖いね</w:t>
        <w:br/>
        <w:br/>
        <w:t>- 20代では、全然感じなかったけど</w:t>
        <w:br/>
        <w:br/>
        <w:t>- ちょっと、遊びすぎると</w:t>
        <w:br/>
        <w:br/>
        <w:t>- 次の日の朝、しんどいよね？</w:t>
        <w:br/>
        <w:br/>
        <w:t>- しんどい</w:t>
        <w:br/>
        <w:br/>
        <w:t>- もう、遊ぶ時も</w:t>
        <w:br/>
        <w:br/>
        <w:t>- だいたい、10時ぐらいに</w:t>
        <w:br/>
        <w:br/>
        <w:t>- 家に帰ることを計算して、遊ぶ</w:t>
        <w:br/>
        <w:br/>
        <w:t>- わかる？</w:t>
        <w:br/>
        <w:br/>
        <w:t>- わかる</w:t>
        <w:br/>
        <w:br/>
        <w:t>- わかる、わかる</w:t>
        <w:br/>
        <w:br/>
        <w:t>- そう、そう、そう</w:t>
        <w:br/>
        <w:br/>
        <w:t>- 次の日のことも、考えてね</w:t>
        <w:br/>
        <w:br/>
        <w:t>- わかる、わかる</w:t>
        <w:br/>
        <w:br/>
        <w:t>- 私が怖いのは、老化かな</w:t>
        <w:br/>
        <w:br/>
        <w:t>- あとね、まあ...</w:t>
        <w:br/>
        <w:br/>
        <w:t>- 「そんなことないよ」</w:t>
        <w:br/>
        <w:br/>
        <w:t>- って言ってくれると思うんだけど</w:t>
        <w:br/>
        <w:br/>
        <w:t>- 見た目も、結構</w:t>
        <w:br/>
        <w:br/>
        <w:t>- 老化してると思うのね</w:t>
        <w:br/>
        <w:br/>
        <w:t>- ここ、2,3年で</w:t>
        <w:br/>
        <w:br/>
        <w:t>- 結構、こうやって</w:t>
        <w:br/>
        <w:br/>
        <w:t>- 動画撮ってるから、わかるんだけど</w:t>
        <w:br/>
        <w:br/>
        <w:t>- 「なんか、老けたな」と思って</w:t>
        <w:br/>
        <w:br/>
        <w:t>- 自分で思うの？</w:t>
        <w:br/>
        <w:br/>
        <w:t>- そう、そう、そう</w:t>
        <w:br/>
        <w:br/>
        <w:t>- まぁ、別に</w:t>
        <w:br/>
        <w:br/>
        <w:t>- 当たり前のことなんだけど</w:t>
        <w:br/>
        <w:br/>
        <w:t>- 年を取ったら、見た目もそれなりに</w:t>
        <w:br/>
        <w:br/>
        <w:t>- それと同じに、年を取るのは</w:t>
        <w:br/>
        <w:br/>
        <w:t>- 普通のことなんだけど</w:t>
        <w:br/>
        <w:br/>
        <w:t>- 多分、なんか</w:t>
        <w:br/>
        <w:br/>
        <w:t>- ソーシャルメディアとかで</w:t>
        <w:br/>
        <w:br/>
        <w:t>- きれいな人を、見過ぎてんのかな？</w:t>
        <w:br/>
        <w:br/>
        <w:t>- わかんないけど</w:t>
        <w:br/>
        <w:br/>
        <w:t>- でも「あ、やっぱ老けてきてるな」</w:t>
        <w:br/>
        <w:br/>
        <w:t>- って思うね</w:t>
        <w:br/>
        <w:br/>
        <w:t>- 本当？</w:t>
        <w:br/>
        <w:br/>
        <w:t>- 若々しく見えるけど</w:t>
        <w:br/>
        <w:br/>
        <w:t>- 本当？ ありがとう</w:t>
        <w:br/>
        <w:br/>
        <w:t>- でも、それがちょっと怖いね</w:t>
        <w:br/>
        <w:br/>
        <w:t>- 別に、死ぬわけじゃないんだけど</w:t>
        <w:br/>
        <w:br/>
        <w:t>- 「あ、変化しているな」</w:t>
        <w:br/>
        <w:br/>
        <w:t>- っていうのと</w:t>
        <w:br/>
        <w:br/>
        <w:t>- それを、受け入れなきゃいけないのが</w:t>
        <w:br/>
        <w:br/>
        <w:t>- ちょっと怖いかな</w:t>
        <w:br/>
        <w:br/>
        <w:t>- へぇ、そっか</w:t>
        <w:br/>
        <w:br/>
        <w:t>- 自分が、80歳になることとか</w:t>
        <w:br/>
        <w:br/>
        <w:t>- 想像できなくない？</w:t>
        <w:br/>
        <w:br/>
        <w:t>- できる？</w:t>
        <w:br/>
        <w:br/>
        <w:t>- できない</w:t>
        <w:br/>
        <w:br/>
        <w:t>- 全然、想像できないよね</w:t>
        <w:br/>
        <w:br/>
        <w:t>- まだまだ、先のことって考えてるけど</w:t>
        <w:br/>
        <w:br/>
        <w:t>- 一瞬じゃん、人生なんて</w:t>
        <w:br/>
        <w:br/>
        <w:t>- そうだね</w:t>
        <w:br/>
        <w:br/>
        <w:t>- だから、80歳になっても</w:t>
        <w:br/>
        <w:br/>
        <w:t>- ピンピンしてたいなって思うけど</w:t>
        <w:br/>
        <w:br/>
        <w:t>- ふふふふ</w:t>
        <w:br/>
        <w:br/>
        <w:t>- 80歳になったら</w:t>
        <w:br/>
        <w:br/>
        <w:t>- 怖いものって、あるのかなぁー？</w:t>
        <w:br/>
        <w:br/>
        <w:t>- やっぱ「死」かな？</w:t>
        <w:br/>
        <w:br/>
        <w:t>- かなぁ？</w:t>
        <w:br/>
        <w:br/>
        <w:t>- 私、死ぬこと</w:t>
        <w:br/>
        <w:br/>
        <w:t>- あんまり怖くない気がして</w:t>
        <w:br/>
        <w:br/>
        <w:t>- そうなんだ？ すごいね</w:t>
        <w:br/>
        <w:br/>
        <w:t>- それは、子供の頃から</w:t>
        <w:br/>
        <w:br/>
        <w:t>- 死ぬことに対して「怖い」って</w:t>
        <w:br/>
        <w:br/>
        <w:t>- あんまり思ったことがなくて</w:t>
        <w:br/>
        <w:br/>
        <w:t>- へぇー</w:t>
        <w:br/>
        <w:br/>
        <w:t>- 不思議なんだけど、自分の中でも</w:t>
        <w:br/>
        <w:br/>
        <w:t>- 誰か亡くなって</w:t>
        <w:br/>
        <w:br/>
        <w:t>- （そうなったら当然）悲しいよ？</w:t>
        <w:br/>
        <w:br/>
        <w:t>- 悲しいけど</w:t>
        <w:br/>
        <w:br/>
        <w:t>- でも、それに対して</w:t>
        <w:br/>
        <w:br/>
        <w:t>- 「怖いな」とか、あんまり思わなくて</w:t>
        <w:br/>
        <w:br/>
        <w:t>- へぇー</w:t>
        <w:br/>
        <w:br/>
        <w:t>- そうか...</w:t>
        <w:br/>
        <w:br/>
        <w:t>- じゃあ、何でもできるじゃん</w:t>
        <w:br/>
        <w:br/>
        <w:t>- でも... そうだね</w:t>
        <w:br/>
        <w:br/>
        <w:t>- 死ぬことは怖くないけど</w:t>
        <w:br/>
        <w:br/>
        <w:t>- 確かに、動けなくなることは</w:t>
        <w:br/>
        <w:br/>
        <w:t>- 怖いかも</w:t>
        <w:br/>
        <w:br/>
        <w:t>- 確かにね、そうだね</w:t>
        <w:br/>
        <w:br/>
        <w:t>- 自分の自由が、きかなくなることは</w:t>
        <w:br/>
        <w:br/>
        <w:t>- 怖いね</w:t>
        <w:br/>
        <w:br/>
        <w:t>- そうだね</w:t>
        <w:br/>
        <w:br/>
        <w:t>- でも、私ちょっと</w:t>
        <w:br/>
        <w:br/>
        <w:t>- 最近、オンラインレッスンの生徒さんと</w:t>
        <w:br/>
        <w:br/>
        <w:t>- 話してたのは</w:t>
        <w:br/>
        <w:br/>
        <w:t>- 「メディアに影響されて</w:t>
        <w:br/>
        <w:br/>
        <w:t>- 『女性は、老けると良くない』</w:t>
        <w:br/>
        <w:br/>
        <w:t>- っていうイメージがない？」</w:t>
        <w:br/>
        <w:br/>
        <w:t>- っていう話をしてて</w:t>
        <w:br/>
        <w:br/>
        <w:t>- 男性は、老けると</w:t>
        <w:br/>
        <w:br/>
        <w:t>- 「シルバーフォックス (Silver fox)」</w:t>
        <w:br/>
        <w:br/>
        <w:t>- とか言ったりするじゃん？</w:t>
        <w:br/>
        <w:br/>
        <w:t>- 日本語で、何て言うのかな？</w:t>
        <w:br/>
        <w:br/>
        <w:t>- ダンディーなオヤジ？</w:t>
        <w:br/>
        <w:br/>
        <w:t>- かなぁー？</w:t>
        <w:br/>
        <w:br/>
        <w:t>- あ！「イケオジ」</w:t>
        <w:br/>
        <w:br/>
        <w:t>- 渋くて、かっこいい</w:t>
        <w:br/>
        <w:br/>
        <w:t>- 「イケオジ」っていう言葉も</w:t>
        <w:br/>
        <w:br/>
        <w:t>- あるぐらいじゃん？</w:t>
        <w:br/>
        <w:br/>
        <w:t>- でも、女性って</w:t>
        <w:br/>
        <w:br/>
        <w:t>- シワも、あっちゃいけないし</w:t>
        <w:br/>
        <w:br/>
        <w:t>- シミも、つくらないように</w:t>
        <w:br/>
        <w:br/>
        <w:t>- しなきゃいけない</w:t>
        <w:br/>
        <w:br/>
        <w:t>- たるんだら、もう終わり</w:t>
        <w:br/>
        <w:br/>
        <w:t>- みたいな</w:t>
        <w:br/>
        <w:br/>
        <w:t>- なんか、そういうイメージが</w:t>
        <w:br/>
        <w:br/>
        <w:t>- 植え付けられてるよね？</w:t>
        <w:br/>
        <w:br/>
        <w:t>- っていう話をしてて</w:t>
        <w:br/>
        <w:br/>
        <w:t>- そうだね</w:t>
        <w:br/>
        <w:br/>
        <w:t>- 思わない？ それ</w:t>
        <w:br/>
        <w:br/>
        <w:t>- めっちゃ思うし</w:t>
        <w:br/>
        <w:br/>
        <w:t>- 私も「ヒアルロン酸、入れたいなー」</w:t>
        <w:br/>
        <w:br/>
        <w:t>- とか思うよ</w:t>
        <w:br/>
        <w:br/>
        <w:t>- はははは！！</w:t>
        <w:br/>
        <w:br/>
        <w:t>- めっちゃ影響されてるやん！（関西弁）</w:t>
        <w:br/>
        <w:br/>
        <w:t>- ははは！</w:t>
        <w:br/>
        <w:br/>
        <w:t>- でも「入れたいな」</w:t>
        <w:br/>
        <w:br/>
        <w:t>- って思っちゃうよね？</w:t>
        <w:br/>
        <w:br/>
        <w:t>- あんだけさ、宣伝されたら</w:t>
        <w:br/>
        <w:br/>
        <w:t>- そう、そう、そう</w:t>
        <w:br/>
        <w:br/>
        <w:t>- で、「ちょっとだったら」みたいな感じで</w:t>
        <w:br/>
        <w:br/>
        <w:t>- 思っちゃうじゃん？</w:t>
        <w:br/>
        <w:br/>
        <w:t>- 「バレないっしょ」みたいな</w:t>
        <w:br/>
        <w:br/>
        <w:t>- わかんないけど</w:t>
        <w:br/>
        <w:br/>
        <w:t>- 「ヒアルロン酸」と「ボトックス」</w:t>
        <w:br/>
        <w:br/>
        <w:t>- って違うの？</w:t>
        <w:br/>
        <w:br/>
        <w:t>- 違うと思う</w:t>
        <w:br/>
        <w:br/>
        <w:t>- そうだよね</w:t>
        <w:br/>
        <w:br/>
        <w:t>- でも結構、日本でも</w:t>
        <w:br/>
        <w:br/>
        <w:t>- 私たちの年代になると</w:t>
        <w:br/>
        <w:br/>
        <w:t>- ボトックス入れてる人とか</w:t>
        <w:br/>
        <w:br/>
        <w:t>- 周りに多くない？</w:t>
        <w:br/>
        <w:br/>
        <w:t>- 私、まだ（見かけたことない）</w:t>
        <w:br/>
        <w:br/>
        <w:t>- 本当？</w:t>
        <w:br/>
        <w:br/>
        <w:t>- 「多い」っていうか</w:t>
        <w:br/>
        <w:br/>
        <w:t>- よく聞く（そういう話を）</w:t>
        <w:br/>
        <w:br/>
        <w:t>- おでこに入れたりとか</w:t>
        <w:br/>
        <w:br/>
        <w:t>- でも「シワができることが悪いこと」って</w:t>
        <w:br/>
        <w:br/>
        <w:t>- 誰が言ったんだろう？ と思って</w:t>
        <w:br/>
        <w:br/>
        <w:t>- うん、確かにね</w:t>
        <w:br/>
        <w:br/>
        <w:t>- ま、確かに、若いことって</w:t>
        <w:br/>
        <w:br/>
        <w:t>- きれいだし</w:t>
        <w:br/>
        <w:br/>
        <w:t>- 若々しくて、いいじゃん？</w:t>
        <w:br/>
        <w:br/>
        <w:t>- エネルギーに満ちてて</w:t>
        <w:br/>
        <w:br/>
        <w:t>- でも「シワとシミが、ダメ」って</w:t>
        <w:br/>
        <w:br/>
        <w:t>- すっごくメディアに</w:t>
        <w:br/>
        <w:br/>
        <w:t>- 植え付けられてるなーと思って</w:t>
        <w:br/>
        <w:br/>
        <w:t>- まあ、私も頑張ってるけどね</w:t>
        <w:br/>
        <w:br/>
        <w:t>- スキンケア</w:t>
        <w:br/>
        <w:br/>
        <w:t>- スキンケア、頑張ってるけど</w:t>
        <w:br/>
        <w:br/>
        <w:t>- でも、それは</w:t>
        <w:br/>
        <w:br/>
        <w:t>- セルフラブ (Self-love) の一環として</w:t>
        <w:br/>
        <w:br/>
        <w:t>- ちゃんとするのが、好きなんだけど</w:t>
        <w:br/>
        <w:br/>
        <w:t>- 日本だけじゃないよね？ これはね</w:t>
        <w:br/>
        <w:br/>
        <w:t>- 世界で多分、今</w:t>
        <w:br/>
        <w:br/>
        <w:t>- ボトックスとか、ヒアルロン酸とか</w:t>
        <w:br/>
        <w:br/>
        <w:t>- いろんな整形とかは</w:t>
        <w:br/>
        <w:br/>
        <w:t>- 一般的になりつつあるよね</w:t>
        <w:br/>
        <w:br/>
        <w:t>- そうだね</w:t>
        <w:br/>
        <w:br/>
        <w:t>- でも「顔が老けてるな」っていうのは</w:t>
        <w:br/>
        <w:br/>
        <w:t>- 確かに、動画を自分で撮ってるから</w:t>
        <w:br/>
        <w:br/>
        <w:t>- よく見るじゃん？ 自分の顔</w:t>
        <w:br/>
        <w:br/>
        <w:t>- 私たちは、自分の動画を</w:t>
        <w:br/>
        <w:br/>
        <w:t>- 編集したりするから</w:t>
        <w:br/>
        <w:br/>
        <w:t>- 「あれ？ なんかシワできてるな」とか</w:t>
        <w:br/>
        <w:br/>
        <w:t>- 「たるんできたな」とか</w:t>
        <w:br/>
        <w:br/>
        <w:t>- それは、確かに</w:t>
        <w:br/>
        <w:br/>
        <w:t>- 気づきやすいかもしれない</w:t>
        <w:br/>
        <w:br/>
        <w:t>- それが、正直言うと怖いね</w:t>
        <w:br/>
        <w:br/>
        <w:t>- 老化が、正直言うと怖い</w:t>
        <w:br/>
        <w:br/>
        <w:t>- 見た目の老化もそうだし</w:t>
        <w:br/>
        <w:br/>
        <w:t>- 体力的な老化も、怖いなって思う</w:t>
        <w:br/>
        <w:br/>
        <w:t>- へぇー</w:t>
        <w:br/>
        <w:br/>
        <w:t>- 見た目の老化が、怖い理由は何？</w:t>
        <w:br/>
        <w:br/>
        <w:t>- 怖いというか、なんだろう？</w:t>
        <w:br/>
        <w:br/>
        <w:t>- 受け入れなきゃいけないじゃん？</w:t>
        <w:br/>
        <w:br/>
        <w:t>- だって止められないもん、老化は</w:t>
        <w:br/>
        <w:br/>
        <w:t>- そうだね</w:t>
        <w:br/>
        <w:br/>
        <w:t>- それを、まだ</w:t>
        <w:br/>
        <w:br/>
        <w:t>- 受け入れる準備ができてない</w:t>
        <w:br/>
        <w:br/>
        <w:t>- 気持ちだけ若いからさ</w:t>
        <w:br/>
        <w:br/>
        <w:t>- どんどん、見た目が老けていって</w:t>
        <w:br/>
        <w:br/>
        <w:t>- 「あれ？ まだ、私...</w:t>
        <w:br/>
        <w:br/>
        <w:t>- 心、めっちゃ若いんだけど</w:t>
        <w:br/>
        <w:br/>
        <w:t>- なんかマッチしてない」みたいな</w:t>
        <w:br/>
        <w:br/>
        <w:t>- わかる？「気持ち」と「外（見た目）」が</w:t>
        <w:br/>
        <w:br/>
        <w:t>- マッチしてないね</w:t>
        <w:br/>
        <w:br/>
        <w:t>- それを受け入れるのが、怖いのかな？</w:t>
        <w:br/>
        <w:br/>
        <w:t>- あぁ～、なるほど</w:t>
        <w:br/>
        <w:br/>
        <w:t>- だから、何て言うのかな？</w:t>
        <w:br/>
        <w:br/>
        <w:t>- 「誰かに、もてはやされたい」とか</w:t>
        <w:br/>
        <w:br/>
        <w:t>- そういう意味ではなく</w:t>
        <w:br/>
        <w:br/>
        <w:t>- そのギャップかな？</w:t>
        <w:br/>
        <w:br/>
        <w:t>- 気持ちと、見た目のギャップが</w:t>
        <w:br/>
        <w:br/>
        <w:t>- 怖いかな</w:t>
        <w:br/>
        <w:br/>
        <w:t>- へぇー、そっかそっかぁ</w:t>
        <w:br/>
        <w:br/>
        <w:t>- そうだね、でもさ</w:t>
        <w:br/>
        <w:br/>
        <w:t>- 40代とか、50代になっても</w:t>
        <w:br/>
        <w:br/>
        <w:t>- めっちゃ楽しんでる人って</w:t>
        <w:br/>
        <w:br/>
        <w:t>- 目、キラキラしてるじゃん？</w:t>
        <w:br/>
        <w:br/>
        <w:t>- うんうん、確かに</w:t>
        <w:br/>
        <w:br/>
        <w:t>- まあ確かに、顔は老けてるけど</w:t>
        <w:br/>
        <w:br/>
        <w:t>- 表情が豊かな人って</w:t>
        <w:br/>
        <w:br/>
        <w:t>- 若く見えない？</w:t>
        <w:br/>
        <w:br/>
        <w:t>- うんうん、そうだね</w:t>
        <w:br/>
        <w:br/>
        <w:t>- だから、表情豊かにしとけば</w:t>
        <w:br/>
        <w:br/>
        <w:t>- いいんじゃない？</w:t>
        <w:br/>
        <w:br/>
        <w:t>- そうだね</w:t>
        <w:br/>
        <w:br/>
        <w:t>- で、いっぱいシワ</w:t>
        <w:br/>
        <w:br/>
        <w:t>- ここ（目尻）にね、つくってね</w:t>
        <w:br/>
        <w:br/>
        <w:t>- それは、良くない？</w:t>
        <w:br/>
        <w:br/>
        <w:t>- ここに、シワがあるってことは</w:t>
        <w:br/>
        <w:br/>
        <w:t>- 今、綺麗事言ってるだけ</w:t>
        <w:br/>
        <w:br/>
        <w:t>- かもしれないけど</w:t>
        <w:br/>
        <w:br/>
        <w:t>- 自分が、シワできた時は</w:t>
        <w:br/>
        <w:br/>
        <w:t>- 「あぁ...！ シワできた、ヤバい！」</w:t>
        <w:br/>
        <w:br/>
        <w:t>- とか言ってるかもしれないけど</w:t>
        <w:br/>
        <w:br/>
        <w:t>- でも、シワができたってことは</w:t>
        <w:br/>
        <w:br/>
        <w:t>- 「いっぱい笑ってる」ってことでしょ？</w:t>
        <w:br/>
        <w:br/>
        <w:t>- いっぱい、笑って生きてきた</w:t>
        <w:br/>
        <w:br/>
        <w:t>- ってことだから</w:t>
        <w:br/>
        <w:br/>
        <w:t>- 「ポンッ」（手を打つ）</w:t>
        <w:br/>
        <w:br/>
        <w:t>- いいことですよ！</w:t>
        <w:br/>
        <w:br/>
        <w:t>- まとめた 笑</w:t>
        <w:br/>
        <w:br/>
        <w:t>- ポジティブにまとめた</w:t>
        <w:br/>
        <w:br/>
        <w:t>- もう 1つある</w:t>
        <w:br/>
        <w:br/>
        <w:t>- ちょっと、言っていい？</w:t>
        <w:br/>
        <w:br/>
        <w:t>- うん、いいよ</w:t>
        <w:br/>
        <w:br/>
        <w:t>- あのさ</w:t>
        <w:br/>
        <w:br/>
        <w:t>- 大切な人と、喧嘩とかした後に</w:t>
        <w:br/>
        <w:br/>
        <w:t>- もし、その人が亡くなっちゃったら</w:t>
        <w:br/>
        <w:br/>
        <w:t>- どうしようとか</w:t>
        <w:br/>
        <w:br/>
        <w:t>- 考えることはある</w:t>
        <w:br/>
        <w:br/>
        <w:t>- だから</w:t>
        <w:br/>
        <w:br/>
        <w:t>- どれだけ、イライラしたり</w:t>
        <w:br/>
        <w:br/>
        <w:t>- 喧嘩しても</w:t>
        <w:br/>
        <w:br/>
        <w:t>- 最後に、仲直りするように</w:t>
        <w:br/>
        <w:br/>
        <w:t>- 最近はしてる</w:t>
        <w:br/>
        <w:br/>
        <w:t>- 「仲直りするように」っていうか</w:t>
        <w:br/>
        <w:br/>
        <w:t>- 「最後は、優しい言葉で終わる」とか</w:t>
        <w:br/>
        <w:br/>
        <w:t>- それはあるかも</w:t>
        <w:br/>
        <w:br/>
        <w:t>- 「後悔しないようにしたい」</w:t>
        <w:br/>
        <w:br/>
        <w:t>- っていう気持ちが</w:t>
        <w:br/>
        <w:br/>
        <w:t>- 年を取るにつれて、大きくなってきた</w:t>
        <w:br/>
        <w:br/>
        <w:t>- へぇ～、そっかぁ</w:t>
        <w:br/>
        <w:br/>
        <w:t>- そう、わかんないじゃん？</w:t>
        <w:br/>
        <w:br/>
        <w:t>- いつが最後になるか</w:t>
        <w:br/>
        <w:br/>
        <w:t>- じゃあ「いってらっしゃい」</w:t>
        <w:br/>
        <w:br/>
        <w:t>- とか言っても</w:t>
        <w:br/>
        <w:br/>
        <w:t>- そこで、交通事故とかで</w:t>
        <w:br/>
        <w:br/>
        <w:t>- もう会えなくなることも</w:t>
        <w:br/>
        <w:br/>
        <w:t>- あるかもしれないからかな？</w:t>
        <w:br/>
        <w:br/>
        <w:t>- あるよ、あるよ</w:t>
        <w:br/>
        <w:br/>
        <w:t>- あるから</w:t>
        <w:br/>
        <w:br/>
        <w:t>- それは、大切な人もそうだし</w:t>
        <w:br/>
        <w:br/>
        <w:t>- 友達もそうだし</w:t>
        <w:br/>
        <w:br/>
        <w:t>- 家族もそうだし</w:t>
        <w:br/>
        <w:br/>
        <w:t>- 誰かと一緒にいる時</w:t>
        <w:br/>
        <w:br/>
        <w:t>- その人との時間を楽しみたい</w:t>
        <w:br/>
        <w:br/>
        <w:t>- って、もっと思ってきた</w:t>
        <w:br/>
        <w:br/>
        <w:t>- あぁ～、いいね</w:t>
        <w:br/>
        <w:br/>
        <w:t>- 「これが、もしかしたら</w:t>
        <w:br/>
        <w:br/>
        <w:t>- 最後かもしれない」</w:t>
        <w:br/>
        <w:br/>
        <w:t>- っていう気持ちが</w:t>
        <w:br/>
        <w:br/>
        <w:t>- もっと、若い頃より大きくなってきた</w:t>
        <w:br/>
        <w:br/>
        <w:t>- 「限りがある」っていうのが</w:t>
        <w:br/>
        <w:br/>
        <w:t>- 見えてきたからかな？</w:t>
        <w:br/>
        <w:br/>
        <w:t>- かもしれない、そうそうそう</w:t>
        <w:br/>
        <w:br/>
        <w:t>- へぇー、面白い、なるほど</w:t>
        <w:br/>
        <w:br/>
        <w:t>- 今日も、Mikuさんの深い洞察</w:t>
        <w:br/>
        <w:br/>
        <w:t>- ありがとうございました</w:t>
        <w:br/>
        <w:br/>
        <w:t>- ははははっ！！</w:t>
        <w:br/>
        <w:br/>
        <w:t>- だからね、大切な人との時間を</w:t>
        <w:br/>
        <w:br/>
        <w:t>- 大切にしましょう！</w:t>
        <w:br/>
        <w:br/>
        <w:t>- 今をね、大切に生きていきましょう</w:t>
        <w:br/>
        <w:br/>
        <w:t>- はい</w:t>
        <w:br/>
        <w:br/>
        <w:t>- じゃあ、ありがとうございました</w:t>
        <w:br/>
        <w:br/>
        <w:t>- ありがとうー！　バイバーイ！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